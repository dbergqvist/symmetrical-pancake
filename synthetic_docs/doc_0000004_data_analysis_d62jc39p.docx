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Data_Analysis - V M 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