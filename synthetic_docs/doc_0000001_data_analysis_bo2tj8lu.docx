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Data_Analysis - B T 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